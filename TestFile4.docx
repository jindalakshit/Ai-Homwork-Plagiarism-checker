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Artificial intelligence includes a field called machine learning, which helps systems learn and make decisions from data. This technique enhances a computer's ability to perform tasks using experience.</w:t>
        <w:br/>
        <w:br/>
        <w:t>One popular approach is supervised learning, where the model is trained with examples that include both input and correct output.</w:t>
        <w:br/>
        <w:br/>
        <w:t>Machine learning is often used in areas like image recognition, voice assistants, and personalized recommendations.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