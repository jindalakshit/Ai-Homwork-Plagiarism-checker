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Machine learning is a branch of artificial intelligence that focuses on building systems that learn from data. It allows computers to improve their performance on tasks through experience.</w:t>
        <w:br/>
        <w:br/>
        <w:t>In supervised learning, the algorithm is trained on labeled data. This means that each training example is paired with an output label.</w:t>
        <w:br/>
        <w:br/>
        <w:t>Common applications of machine learning include recommendation systems, speech recognition, and image classification.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